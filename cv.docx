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2856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drit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856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Pedro |  555 555 5555 | pedro@hotmail.com</w:t>
      </w:r>
    </w:p>
    <w:p>
      <w:pPr>
        <w:pStyle w:val="Heading1"/>
      </w:pPr>
      <w:r>
        <w:t>About me</w:t>
      </w:r>
    </w:p>
    <w:p>
      <w:r>
        <w:t>I enjoy working with animals!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Zoo 65 </w:t>
      </w:r>
      <w:r>
        <w:rPr>
          <w:i/>
        </w:rPr>
        <w:t>2006-2009</w:t>
        <w:br/>
      </w:r>
      <w:r>
        <w:t>Great experience overall, I was mainly in charge or caretaking for the lion cubs.</w:t>
      </w:r>
    </w:p>
    <w:p>
      <w:pPr>
        <w:pStyle w:val="Heading1"/>
      </w:pPr>
      <w:r>
        <w:t>Skills</w:t>
      </w:r>
    </w:p>
    <w:p>
      <w:pPr>
        <w:pStyle w:val="ListBullet"/>
      </w:pPr>
      <w:r>
        <w:rPr>
          <w:b/>
        </w:rPr>
        <w:t xml:space="preserve">Great attention to detail </w:t>
      </w:r>
    </w:p>
    <w:p>
      <w:pPr>
        <w:pStyle w:val="ListBullet"/>
      </w:pPr>
      <w:r>
        <w:rPr>
          <w:b/>
        </w:rPr>
        <w:t xml:space="preserve">Great communication skills </w:t>
      </w:r>
    </w:p>
    <w:p>
      <w:pPr>
        <w:pStyle w:val="ListBullet"/>
      </w:pPr>
      <w:r>
        <w:rPr>
          <w:b/>
        </w:rPr>
        <w:t xml:space="preserve">Great working with animals </w:t>
      </w:r>
    </w:p>
    <w:p>
      <w:pPr>
        <w:pStyle w:val="ListBullet"/>
      </w:pPr>
      <w:r>
        <w:rPr>
          <w:b/>
        </w:rPr>
        <w:t xml:space="preserve">Learn very fast 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genated by Frank Perez, for business inquiries please email me at frank.nakazona@hotmail.com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